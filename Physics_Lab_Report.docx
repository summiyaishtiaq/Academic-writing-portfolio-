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of Acceleration Due to Gravity Using a Simple Pendulum</w:t>
      </w:r>
    </w:p>
    <w:p>
      <w:r>
        <w:br/>
        <w:t>Objective: To determine the value of gravitational acceleration (g) using a simple pendulum.</w:t>
        <w:br/>
        <w:br/>
        <w:t>Apparatus: String, metal bob, stopwatch, meter scale, clamp stand.</w:t>
        <w:br/>
        <w:br/>
        <w:t>Procedure: A pendulum of known length was set into oscillation. The time for 20 oscillations was measured and the time period (T) was calculated. The value of g was determined using the formula g = 4π²L/T².</w:t>
        <w:br/>
        <w:br/>
        <w:t>Observations: Length (L) = 1.00 m, Time for 20 oscillations = 40.2 s, T = 2.01 s.</w:t>
        <w:br/>
        <w:br/>
        <w:t>Calculation: g = 4π²(1.00) / (2.01)² ≈ 9.78 m/s²</w:t>
        <w:br/>
        <w:br/>
        <w:t>Conclusion: The experimentally obtained value of g is in close agreement with the standard value, validating the method's accuracy.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